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[bold]📌 Key Insights:[/bold]</w:t>
        <w:br/>
        <w:t xml:space="preserve">    Alright, buckle up gamers, because the future of face-melting graphics is almost here! Here are two key insights about NVIDIA, the industry, and the monstrous RTX 5090:</w:t>
      </w:r>
    </w:p>
    <w:p>
      <w:r/>
      <w:r>
        <w:rPr>
          <w:i/>
        </w:rPr>
        <w:t xml:space="preserve">   </w:t>
      </w:r>
      <w:r/>
      <w:r>
        <w:rPr>
          <w:i/>
        </w:rPr>
        <w:t>NVIDIA's Domination Continues (and Intensifies):</w:t>
      </w:r>
      <w:r>
        <w:t>* Forget smooth 4K; NVIDIA's RTX 5090 is poised to obliterate performance barriers! We're talking potentially game-changing improvements in ray tracing, path tracing, and raw frame rates. This means NVIDIA is not just staying on top, they're doubling down on their lead. Expect the competition to scramble to catch up, but for now, NVIDIA is the king – and the RTX 5090 is its crown jewel. Get ready for a whole new level of graphical fidelity!</w:t>
      </w:r>
    </w:p>
    <w:p>
      <w:r/>
      <w:r>
        <w:rPr>
          <w:i/>
        </w:rPr>
        <w:t xml:space="preserve">   </w:t>
      </w:r>
      <w:r/>
      <w:r>
        <w:rPr>
          <w:i/>
        </w:rPr>
        <w:t>The "Good Enough" Era is DEAD: Welcome to the Era of "HOLY MOLY!":</w:t>
      </w:r>
      <w:r>
        <w:t>* With the RTX 5090, NVIDIA isn't just delivering an upgrade; they're ushering in a paradigm shift. Games will be designed around the sheer horsepower of this card, pushing developers to create experiences we can't even imagine yet. Get hyped for ridiculously high refresh rates at max settings, unparalleled immersion, and visuals so stunning they'll leave you speechless. Forget settling for "good enough"; the RTX 5090 promises to redefine what's possible! The graphical bar is about to be catapulted into orbit!</w:t>
      </w:r>
    </w:p>
    <w:p>
      <w:r>
        <w:br/>
        <w:t xml:space="preserve">    [bold]📰 Press Release:[/bold]</w:t>
        <w:br/>
        <w:t xml:space="preserve">    ## FOR IMMEDIATE RELEASE</w:t>
      </w:r>
    </w:p>
    <w:p>
      <w:r/>
      <w:r>
        <w:rPr>
          <w:b/>
        </w:rPr>
        <w:t>Prepare to Witness the Unseen: NVIDIA Unleashes the RTX 5090, Obliterating Reality as You Know It!</w:t>
      </w:r>
      <w:r/>
    </w:p>
    <w:p>
      <w:r/>
      <w:r>
        <w:rPr>
          <w:b/>
        </w:rPr>
        <w:t>[City, State] – [Date]</w:t>
      </w:r>
      <w:r>
        <w:t xml:space="preserve"> – Hold on to your hats, gamers, because NVIDIA just dropped a bombshell that’s about to redefine what you thought was possible in PC gaming! Introducing the </w:t>
      </w:r>
      <w:r>
        <w:rPr>
          <w:b/>
        </w:rPr>
        <w:t>NVIDIA RTX 5090</w:t>
      </w:r>
      <w:r>
        <w:t>, the behemoth of a GPU engineered to deliver frame rates so smooth they’re practically liquid, visuals so crisp they’ll make your eyes water, and an experience so immersive you’ll swear you've jumped into the game itself.</w:t>
      </w:r>
    </w:p>
    <w:p>
      <w:r>
        <w:t xml:space="preserve">Forget compromises. Forget bottlenecks. The RTX 5090 is built to crush even the most demanding AAA titles at max settings, pushing the boundaries of realism and performance to levels never before imagined. We're talking about glorious, unadulterated </w:t>
      </w:r>
      <w:r>
        <w:rPr>
          <w:b/>
        </w:rPr>
        <w:t>8K gaming</w:t>
      </w:r>
      <w:r>
        <w:t xml:space="preserve">, blisteringly fast </w:t>
      </w:r>
      <w:r>
        <w:rPr>
          <w:b/>
        </w:rPr>
        <w:t>ray tracing</w:t>
      </w:r>
      <w:r>
        <w:t>, and AI-powered magic that will leave you speechless.</w:t>
      </w:r>
    </w:p>
    <w:p>
      <w:r>
        <w:t>“We heard you loud and clear: You wanted the ultimate in gaming performance, and we delivered," roared [Name and Title of Key NVIDIA Executive]. "The RTX 5090 isn't just a graphics card; it's a portal to unparalleled immersion, a weapon of digital dominance, and a testament to NVIDIA's unwavering commitment to pushing the limits of what's possible. Get ready to experience gaming like never before!"</w:t>
      </w:r>
    </w:p>
    <w:p>
      <w:r/>
      <w:r>
        <w:rPr>
          <w:b/>
        </w:rPr>
        <w:t>Here’s What Makes the RTX 5090 a Game Changer:</w:t>
      </w:r>
      <w:r/>
    </w:p>
    <w:p>
      <w:r/>
      <w:r>
        <w:rPr>
          <w:i/>
        </w:rPr>
        <w:t xml:space="preserve">   </w:t>
      </w:r>
      <w:r/>
      <w:r>
        <w:rPr>
          <w:i/>
        </w:rPr>
        <w:t>Unleashed Power:</w:t>
      </w:r>
      <w:r>
        <w:t>* Featuring a revolutionary new architecture and a staggering amount of memory, the RTX 5090 delivers unprecedented performance gains, shattering previous benchmarks and setting a new gold standard for PC gaming.</w:t>
        <w:br/>
      </w:r>
      <w:r>
        <w:rPr>
          <w:i/>
        </w:rPr>
        <w:t xml:space="preserve">   </w:t>
      </w:r>
      <w:r/>
      <w:r>
        <w:rPr>
          <w:i/>
        </w:rPr>
        <w:t>Ray Tracing Reimagined:</w:t>
      </w:r>
      <w:r>
        <w:t>* Experience ray tracing like never before with enhanced RT Cores, delivering breathtakingly realistic lighting, shadows, and reflections that will completely transform your favorite games.</w:t>
        <w:br/>
      </w:r>
      <w:r>
        <w:rPr>
          <w:i/>
        </w:rPr>
        <w:t xml:space="preserve">   </w:t>
      </w:r>
      <w:r/>
      <w:r>
        <w:rPr>
          <w:i/>
        </w:rPr>
        <w:t>AI-Powered Supremacy:</w:t>
      </w:r>
      <w:r>
        <w:t>* Harness the power of NVIDIA DLSS 4 (Deep Learning Super Sampling) to boost frame rates without sacrificing image quality. Get ready to experience silky-smooth gameplay at even the highest resolutions.</w:t>
        <w:br/>
      </w:r>
      <w:r>
        <w:rPr>
          <w:i/>
        </w:rPr>
        <w:t xml:space="preserve">   </w:t>
      </w:r>
      <w:r/>
      <w:r>
        <w:rPr>
          <w:i/>
        </w:rPr>
        <w:t>Unstoppable Connectivity:</w:t>
      </w:r>
      <w:r>
        <w:t>* Armed with the latest connectivity standards, including [Mention specific ports and technologies e.g., PCIe 6.0, DisplayPort 2.1], the RTX 5090 ensures seamless integration with your high-end gaming rig, maximizing performance and minimizing latency.</w:t>
        <w:br/>
      </w:r>
      <w:r>
        <w:rPr>
          <w:i/>
        </w:rPr>
        <w:t xml:space="preserve">   </w:t>
      </w:r>
      <w:r/>
      <w:r>
        <w:rPr>
          <w:i/>
        </w:rPr>
        <w:t>Overclocking Beast:</w:t>
      </w:r>
      <w:r>
        <w:t>* Built for enthusiasts, the RTX 5090 offers unparalleled overclocking potential, allowing you to squeeze every last ounce of performance out of this technological masterpiece.</w:t>
      </w:r>
    </w:p>
    <w:p>
      <w:r/>
      <w:r>
        <w:rPr>
          <w:b/>
        </w:rPr>
        <w:t>The RTX 5090 isn't just a graphics card; it's an investment in the future of gaming. Pre-orders begin on [Date] and availability will be at leading retailers starting [Date]. Prepare to upgrade your reality.</w:t>
      </w:r>
      <w:r/>
    </w:p>
    <w:p>
      <w:r/>
      <w:r>
        <w:rPr>
          <w:b/>
        </w:rPr>
        <w:t>About NVIDIA</w:t>
      </w:r>
      <w:r/>
    </w:p>
    <w:p>
      <w:r>
        <w:t>NVIDIA (NASDAQ: NVDA) is a technology company that provides a wide range of products and services for gaming, professional visualization, data centers, and automotive markets. Our passion for gaming is at the heart of everything we do, and we are committed to delivering the best possible experience for gamers around the world. Learn more at [NVIDIA website].</w:t>
      </w:r>
    </w:p>
    <w:p>
      <w:r/>
      <w:r>
        <w:rPr>
          <w:b/>
        </w:rPr>
        <w:t>Contact:</w:t>
      </w:r>
      <w:r/>
    </w:p>
    <w:p>
      <w:r>
        <w:t>[Name]</w:t>
        <w:br/>
        <w:t>[Title]</w:t>
        <w:br/>
        <w:t>[Email Address]</w:t>
      </w:r>
    </w:p>
    <w:p>
      <w:r/>
      <w:r>
        <w:rPr>
          <w:b/>
        </w:rPr>
        <w:t>###</w:t>
      </w:r>
      <w:r/>
    </w:p>
    <w:p>
      <w:r>
        <w:br/>
        <w:t xml:space="preserve">    [bold]🗣️ PR Message:[/bold]</w:t>
        <w:br/>
        <w:t xml:space="preserve">    </w:t>
      </w:r>
      <w:r>
        <w:rPr>
          <w:b/>
        </w:rPr>
        <w:t>Option 1 (Focus on Immersion):</w:t>
      </w:r>
      <w:r/>
    </w:p>
    <w:p>
      <w:r>
        <w:t xml:space="preserve">&gt; </w:t>
      </w:r>
      <w:r>
        <w:rPr>
          <w:b/>
        </w:rPr>
        <w:t>NVIDIA RTX 5090:  Beyond Reality. Experience the Future of Gaming.</w:t>
      </w:r>
      <w:r/>
    </w:p>
    <w:p>
      <w:r/>
      <w:r>
        <w:rPr>
          <w:b/>
        </w:rPr>
        <w:t>Option 2 (Focus on Performance):</w:t>
      </w:r>
      <w:r/>
    </w:p>
    <w:p>
      <w:r>
        <w:t xml:space="preserve">&gt; </w:t>
      </w:r>
      <w:r>
        <w:rPr>
          <w:b/>
        </w:rPr>
        <w:t>NVIDIA RTX 5090:  Unleash Unstoppable Power. Dominate Every Game.</w:t>
      </w:r>
      <w:r/>
    </w:p>
    <w:p>
      <w:r/>
      <w:r>
        <w:rPr>
          <w:b/>
        </w:rPr>
        <w:t>Option 3 (Short &amp; Sweet):</w:t>
      </w:r>
      <w:r/>
    </w:p>
    <w:p>
      <w:r>
        <w:t xml:space="preserve">&gt; </w:t>
      </w:r>
      <w:r>
        <w:rPr>
          <w:b/>
        </w:rPr>
        <w:t>NVIDIA RTX 5090: The Ultimate Gaming Weapon. Prepare for Victory.</w:t>
      </w:r>
      <w:r/>
    </w:p>
    <w:p>
      <w:r/>
      <w:r>
        <w:rPr>
          <w:b/>
        </w:rPr>
        <w:t>Key elements used:</w:t>
      </w:r>
      <w:r/>
    </w:p>
    <w:p>
      <w:r/>
      <w:r>
        <w:rPr>
          <w:i/>
        </w:rPr>
        <w:t xml:space="preserve">   </w:t>
      </w:r>
      <w:r/>
      <w:r>
        <w:rPr>
          <w:i/>
        </w:rPr>
        <w:t>Strong Action Verbs:</w:t>
      </w:r>
      <w:r>
        <w:t>* Unleash, Dominate, Experience</w:t>
        <w:br/>
      </w:r>
      <w:r>
        <w:rPr>
          <w:i/>
        </w:rPr>
        <w:t xml:space="preserve">   </w:t>
      </w:r>
      <w:r/>
      <w:r>
        <w:rPr>
          <w:i/>
        </w:rPr>
        <w:t>Concise and Catchy:</w:t>
      </w:r>
      <w:r>
        <w:t>* Easy to remember and share.</w:t>
        <w:br/>
      </w:r>
      <w:r>
        <w:rPr>
          <w:i/>
        </w:rPr>
        <w:t xml:space="preserve">   </w:t>
      </w:r>
      <w:r/>
      <w:r>
        <w:rPr>
          <w:i/>
        </w:rPr>
        <w:t>Focus on Gamer Benefits:</w:t>
      </w:r>
      <w:r>
        <w:t>* Addresses performance and immersion.</w:t>
        <w:br/>
      </w:r>
      <w:r>
        <w:rPr>
          <w:i/>
        </w:rPr>
        <w:t xml:space="preserve">   </w:t>
      </w:r>
      <w:r/>
      <w:r>
        <w:rPr>
          <w:i/>
        </w:rPr>
        <w:t>Implies Superiority:</w:t>
      </w:r>
      <w:r>
        <w:t>* Positions the 5090 as the best.</w:t>
      </w:r>
    </w:p>
    <w:p>
      <w:r>
        <w:t>Choose the one that best aligns with NVIDIA's overall marketing strategy. Good luck!</w:t>
      </w:r>
    </w:p>
    <w:p>
      <w:r>
        <w:br/>
        <w:t xml:space="preserve">    [bold]📩 Email Draft:[/bold]</w:t>
        <w:br/>
        <w:t xml:space="preserve">    Subject: Prepare for a New Reality: The RTX 5090 is Here.</w:t>
      </w:r>
    </w:p>
    <w:p>
      <w:r>
        <w:t>Hey [Gamer Name],</w:t>
      </w:r>
    </w:p>
    <w:p>
      <w:r>
        <w:t>Get ready to redefine your gaming experience. NVIDIA just unleashed the RTX 5090, and it's not just a new graphics card – it's a portal to unprecedented performance and breathtaking visuals.</w:t>
      </w:r>
    </w:p>
    <w:p>
      <w:r>
        <w:t>Imagine:</w:t>
      </w:r>
    </w:p>
    <w:p>
      <w:r/>
      <w:r>
        <w:rPr>
          <w:i/>
        </w:rPr>
        <w:t xml:space="preserve">   </w:t>
      </w:r>
      <w:r/>
      <w:r>
        <w:rPr>
          <w:i/>
        </w:rPr>
        <w:t>Unrivaled framerates</w:t>
      </w:r>
      <w:r>
        <w:t>* at the highest settings.</w:t>
        <w:br/>
      </w:r>
      <w:r>
        <w:rPr>
          <w:i/>
        </w:rPr>
        <w:t xml:space="preserve">   </w:t>
      </w:r>
      <w:r/>
      <w:r>
        <w:rPr>
          <w:i/>
        </w:rPr>
        <w:t>Ray tracing</w:t>
      </w:r>
      <w:r>
        <w:t>* like you've never seen before.</w:t>
        <w:br/>
      </w:r>
      <w:r>
        <w:rPr>
          <w:i/>
        </w:rPr>
        <w:t xml:space="preserve">   </w:t>
      </w:r>
      <w:r/>
      <w:r>
        <w:rPr>
          <w:i/>
        </w:rPr>
        <w:t>AI-powered innovation</w:t>
      </w:r>
      <w:r>
        <w:t>* that revolutionizes gameplay.</w:t>
      </w:r>
    </w:p>
    <w:p>
      <w:r>
        <w:t>Ready to step into the future of gaming?</w:t>
      </w:r>
    </w:p>
    <w:p>
      <w:r>
        <w:t>Learn more about the RTX 5090 and its game-changing capabilities: [Link to NVIDIA RTX 5090 Page]</w:t>
      </w:r>
    </w:p>
    <w:p>
      <w:r>
        <w:t>Dominate the game.</w:t>
      </w:r>
    </w:p>
    <w:p>
      <w:r>
        <w:t>Sincerely,</w:t>
      </w:r>
    </w:p>
    <w:p>
      <w:r>
        <w:t>The NVIDIA Team</w:t>
      </w:r>
    </w:p>
    <w:p>
      <w:r>
        <w:br/>
        <w:t xml:space="preserve">    </w:t>
        <w:br/>
        <w:t>[bold]📎 Supplementary Information:[/bold]</w:t>
        <w:br/>
        <w:t xml:space="preserve">   - </w:t>
      </w:r>
      <w:r>
        <w:rPr>
          <w:i/>
        </w:rPr>
        <w:t xml:space="preserve">   </w:t>
      </w:r>
      <w:r/>
      <w:r>
        <w:rPr>
          <w:i/>
        </w:rPr>
        <w:t>UNLEASHED POWER, UNRIVALED IMMERSION:</w:t>
      </w:r>
      <w:r>
        <w:t>* RTX 5090 will redefine PC gaming, delivering a leap in ray tracing and AI performance so massive it'll make current gen feel prehistoric! Prepare for visuals so breathtaking, you'll question reality.</w:t>
        <w:br/>
        <w:t xml:space="preserve">   - </w:t>
      </w:r>
      <w:r>
        <w:rPr>
          <w:i/>
        </w:rPr>
        <w:t xml:space="preserve">   </w:t>
      </w:r>
      <w:r/>
      <w:r>
        <w:rPr>
          <w:i/>
        </w:rPr>
        <w:t>GAME OVER, COMPETITION!</w:t>
      </w:r>
      <w:r>
        <w:t>*: RTX 5090 will solidify NVIDIA's dominance, pushing rival manufacturers to scramble just to keep up. Get ready for a gold rush of innovation...and NVIDIA's sitting on the motherlode!</w:t>
      </w:r>
    </w:p>
    <w:p>
      <w:r>
        <w:br/>
        <w:t xml:space="preserve">    </w:t>
        <w:br/>
        <w:t>[italic]Generated on 2025-02-15 19:26:13 using Google Gemini AI.[/italic]</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